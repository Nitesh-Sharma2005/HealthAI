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🫀 SECTION 1: HEART HEALTH</w:t>
      </w:r>
    </w:p>
    <w:p>
      <w:pPr>
        <w:pStyle w:val="Heading1"/>
      </w:pPr>
      <w:r>
        <w:t>Young (&lt;40)</w:t>
      </w:r>
    </w:p>
    <w:p>
      <w:pPr>
        <w:pStyle w:val="Heading2"/>
      </w:pPr>
      <w:r>
        <w:t>Risky</w:t>
      </w:r>
    </w:p>
    <w:p>
      <w:pPr>
        <w:pStyle w:val="Heading3"/>
      </w:pPr>
      <w:r>
        <w:t>Diet</w:t>
      </w:r>
    </w:p>
    <w:p>
      <w:r>
        <w:t>- Avoid sugary drinks, processed snacks, and excessive caffeine.</w:t>
      </w:r>
    </w:p>
    <w:p>
      <w:r>
        <w:t>- Include omega-3 rich foods such as salmon, flaxseeds, and walnuts.</w:t>
      </w:r>
    </w:p>
    <w:p>
      <w:r>
        <w:t>- Eat 5 servings of vegetables and 2 servings of fruits daily.</w:t>
      </w:r>
    </w:p>
    <w:p>
      <w:r>
        <w:t>- Limit fast food to once a month or less.</w:t>
      </w:r>
    </w:p>
    <w:p>
      <w:pPr>
        <w:pStyle w:val="Heading3"/>
      </w:pPr>
      <w:r>
        <w:t>Exercise</w:t>
      </w:r>
    </w:p>
    <w:p>
      <w:r>
        <w:t>- Do high-intensity interval training (HIIT) 2–3 times/week.</w:t>
      </w:r>
    </w:p>
    <w:p>
      <w:r>
        <w:t>- Include sports like basketball, football, or swimming.</w:t>
      </w:r>
    </w:p>
    <w:p>
      <w:r>
        <w:t>- Daily brisk walk of at least 30–40 minutes.</w:t>
      </w:r>
    </w:p>
    <w:p>
      <w:r>
        <w:t>- Stretch after each workout to maintain flexibility.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Maintain a balanced plate: half vegetables, quarter protein, quarter whole grains.</w:t>
      </w:r>
    </w:p>
    <w:p>
      <w:r>
        <w:t>- Stay hydrated with 2–3 liters of water per day.</w:t>
      </w:r>
    </w:p>
    <w:p>
      <w:r>
        <w:t>- Include heart-friendly snacks like nuts and berries.</w:t>
      </w:r>
    </w:p>
    <w:p>
      <w:pPr>
        <w:pStyle w:val="Heading3"/>
      </w:pPr>
      <w:r>
        <w:t>Exercise</w:t>
      </w:r>
    </w:p>
    <w:p>
      <w:r>
        <w:t>- 150 minutes of moderate activity per week (cycling, jogging).</w:t>
      </w:r>
    </w:p>
    <w:p>
      <w:r>
        <w:t>- Include one fun activity like hiking or dancing weekly.</w:t>
      </w:r>
    </w:p>
    <w:p>
      <w:pPr>
        <w:pStyle w:val="Heading1"/>
      </w:pPr>
      <w:r>
        <w:t>Middle (40–59)</w:t>
      </w:r>
    </w:p>
    <w:p>
      <w:pPr>
        <w:pStyle w:val="Heading2"/>
      </w:pPr>
      <w:r>
        <w:t>Risky</w:t>
      </w:r>
    </w:p>
    <w:p>
      <w:pPr>
        <w:pStyle w:val="Heading3"/>
      </w:pPr>
      <w:r>
        <w:t>Diet</w:t>
      </w:r>
    </w:p>
    <w:p>
      <w:r>
        <w:t>- Reduce sodium intake to under 1500 mg/day.</w:t>
      </w:r>
    </w:p>
    <w:p>
      <w:r>
        <w:t>- Include leafy greens daily and limit red meat.</w:t>
      </w:r>
    </w:p>
    <w:p>
      <w:r>
        <w:t>- Avoid processed meats and fried food.</w:t>
      </w:r>
    </w:p>
    <w:p>
      <w:r>
        <w:t>- Add whole grains and legumes to meals.</w:t>
      </w:r>
    </w:p>
    <w:p>
      <w:pPr>
        <w:pStyle w:val="Heading3"/>
      </w:pPr>
      <w:r>
        <w:t>Exercise</w:t>
      </w:r>
    </w:p>
    <w:p>
      <w:r>
        <w:t>- Low-impact cardio such as swimming or walking for 30 minutes daily.</w:t>
      </w:r>
    </w:p>
    <w:p>
      <w:r>
        <w:t>- Light strength training 2–3 times per week.</w:t>
      </w:r>
    </w:p>
    <w:p>
      <w:r>
        <w:t>- Add yoga sessions to improve flexibility and reduce stress.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Keep cholesterol in check with oats, olive oil, and nuts.</w:t>
      </w:r>
    </w:p>
    <w:p>
      <w:r>
        <w:t>- Avoid overeating at night.</w:t>
      </w:r>
    </w:p>
    <w:p>
      <w:r>
        <w:t>- Maintain a mix of protein, carbs, and healthy fats in meals.</w:t>
      </w:r>
    </w:p>
    <w:p>
      <w:pPr>
        <w:pStyle w:val="Heading3"/>
      </w:pPr>
      <w:r>
        <w:t>Exercise</w:t>
      </w:r>
    </w:p>
    <w:p>
      <w:r>
        <w:t>- Brisk walking for 30 minutes, 5 days/week.</w:t>
      </w:r>
    </w:p>
    <w:p>
      <w:r>
        <w:t>- Stretching or mobility exercises daily.</w:t>
      </w:r>
    </w:p>
    <w:p>
      <w:pPr>
        <w:pStyle w:val="Heading1"/>
      </w:pPr>
      <w:r>
        <w:t>Senior (60+)</w:t>
      </w:r>
    </w:p>
    <w:p>
      <w:pPr>
        <w:pStyle w:val="Heading2"/>
      </w:pPr>
      <w:r>
        <w:t>Risky</w:t>
      </w:r>
    </w:p>
    <w:p>
      <w:pPr>
        <w:pStyle w:val="Heading3"/>
      </w:pPr>
      <w:r>
        <w:t>Diet</w:t>
      </w:r>
    </w:p>
    <w:p>
      <w:r>
        <w:t>- Eat steamed vegetables, grilled fish, and whole grains.</w:t>
      </w:r>
    </w:p>
    <w:p>
      <w:r>
        <w:t>- Avoid high-fat dairy and fried food.</w:t>
      </w:r>
    </w:p>
    <w:p>
      <w:r>
        <w:t>- Use herbs and spices instead of salt for flavor.</w:t>
      </w:r>
    </w:p>
    <w:p>
      <w:r>
        <w:t>- Consume foods rich in potassium like bananas and spinach.</w:t>
      </w:r>
    </w:p>
    <w:p>
      <w:pPr>
        <w:pStyle w:val="Heading3"/>
      </w:pPr>
      <w:r>
        <w:t>Exercise</w:t>
      </w:r>
    </w:p>
    <w:p>
      <w:r>
        <w:t>- Gentle walking for 15–20 minutes twice a day.</w:t>
      </w:r>
    </w:p>
    <w:p>
      <w:r>
        <w:t>- Chair yoga or seated stretching exercises.</w:t>
      </w:r>
    </w:p>
    <w:p>
      <w:r>
        <w:t>- Light balance training to prevent falls.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Drink enough water to avoid dehydration.</w:t>
      </w:r>
    </w:p>
    <w:p>
      <w:r>
        <w:t>- Eat fiber-rich meals for digestion.</w:t>
      </w:r>
    </w:p>
    <w:p>
      <w:r>
        <w:t>- Include lean protein sources in each meal.</w:t>
      </w:r>
    </w:p>
    <w:p>
      <w:pPr>
        <w:pStyle w:val="Heading3"/>
      </w:pPr>
      <w:r>
        <w:t>Exercise</w:t>
      </w:r>
    </w:p>
    <w:p>
      <w:r>
        <w:t>- Light activity such as gardening or walking daily.</w:t>
      </w:r>
    </w:p>
    <w:p>
      <w:r>
        <w:t>- Gentle stretching before bedtime.</w:t>
      </w:r>
    </w:p>
    <w:p>
      <w:pPr>
        <w:pStyle w:val="Title"/>
      </w:pPr>
      <w:r>
        <w:t>🩸 SECTION 2: DIABETES MANAGEMENT</w:t>
      </w:r>
    </w:p>
    <w:p>
      <w:pPr>
        <w:pStyle w:val="Heading1"/>
      </w:pPr>
      <w:r>
        <w:t>Young (&lt;40)</w:t>
      </w:r>
    </w:p>
    <w:p>
      <w:pPr>
        <w:pStyle w:val="Heading2"/>
      </w:pPr>
      <w:r>
        <w:t>Risky</w:t>
      </w:r>
    </w:p>
    <w:p>
      <w:pPr>
        <w:pStyle w:val="Heading3"/>
      </w:pPr>
      <w:r>
        <w:t>Diet</w:t>
      </w:r>
    </w:p>
    <w:p>
      <w:r>
        <w:t>- Eat low GI foods like quinoa, sweet potatoes, and lentils.</w:t>
      </w:r>
    </w:p>
    <w:p>
      <w:r>
        <w:t>- Avoid sugary drinks, candies, and pastries.</w:t>
      </w:r>
    </w:p>
    <w:p>
      <w:r>
        <w:t>- Include high-fiber vegetables with each meal.</w:t>
      </w:r>
    </w:p>
    <w:p>
      <w:r>
        <w:t>- Pair carbs with protein to slow sugar absorption.</w:t>
      </w:r>
    </w:p>
    <w:p>
      <w:pPr>
        <w:pStyle w:val="Heading3"/>
      </w:pPr>
      <w:r>
        <w:t>Exercise</w:t>
      </w:r>
    </w:p>
    <w:p>
      <w:r>
        <w:t>- Do resistance training 3 times/week.</w:t>
      </w:r>
    </w:p>
    <w:p>
      <w:r>
        <w:t>- Walk for 15 minutes after each meal.</w:t>
      </w:r>
    </w:p>
    <w:p>
      <w:r>
        <w:t>- Include active hobbies like cycling or sports.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Eat balanced meals at regular times.</w:t>
      </w:r>
    </w:p>
    <w:p>
      <w:r>
        <w:t>- Choose whole fruits over fruit juice.</w:t>
      </w:r>
    </w:p>
    <w:p>
      <w:r>
        <w:t>- Limit processed snacks.</w:t>
      </w:r>
    </w:p>
    <w:p>
      <w:pPr>
        <w:pStyle w:val="Heading3"/>
      </w:pPr>
      <w:r>
        <w:t>Exercise</w:t>
      </w:r>
    </w:p>
    <w:p>
      <w:r>
        <w:t>- Jogging or brisk walking 3–4 times/week.</w:t>
      </w:r>
    </w:p>
    <w:p>
      <w:r>
        <w:t>- Play an outdoor sport once a week.</w:t>
      </w:r>
    </w:p>
    <w:p>
      <w:pPr>
        <w:pStyle w:val="Heading1"/>
      </w:pPr>
      <w:r>
        <w:t>Middle (40–59)</w:t>
      </w:r>
    </w:p>
    <w:p>
      <w:pPr>
        <w:pStyle w:val="Heading2"/>
      </w:pPr>
      <w:r>
        <w:t>Risky</w:t>
      </w:r>
    </w:p>
    <w:p>
      <w:pPr>
        <w:pStyle w:val="Heading3"/>
      </w:pPr>
      <w:r>
        <w:t>Diet</w:t>
      </w:r>
    </w:p>
    <w:p>
      <w:r>
        <w:t>- Avoid refined flour and sugar.</w:t>
      </w:r>
    </w:p>
    <w:p>
      <w:r>
        <w:t>- Eat more leafy greens and legumes.</w:t>
      </w:r>
    </w:p>
    <w:p>
      <w:r>
        <w:t>- Have small, frequent meals to maintain sugar levels.</w:t>
      </w:r>
    </w:p>
    <w:p>
      <w:pPr>
        <w:pStyle w:val="Heading3"/>
      </w:pPr>
      <w:r>
        <w:t>Exercise</w:t>
      </w:r>
    </w:p>
    <w:p>
      <w:r>
        <w:t>- Walk in the morning and evening for 20–30 minutes.</w:t>
      </w:r>
    </w:p>
    <w:p>
      <w:r>
        <w:t>- Light strength training 2x/week.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Snack on nuts and low-fat yogurt.</w:t>
      </w:r>
    </w:p>
    <w:p>
      <w:r>
        <w:t>- Drink water throughout the day to prevent spikes.</w:t>
      </w:r>
    </w:p>
    <w:p>
      <w:pPr>
        <w:pStyle w:val="Heading3"/>
      </w:pPr>
      <w:r>
        <w:t>Exercise</w:t>
      </w:r>
    </w:p>
    <w:p>
      <w:r>
        <w:t>- Morning walks 5 days/week.</w:t>
      </w:r>
    </w:p>
    <w:p>
      <w:r>
        <w:t>- Stretch before and after exercise.</w:t>
      </w:r>
    </w:p>
    <w:p>
      <w:pPr>
        <w:pStyle w:val="Heading1"/>
      </w:pPr>
      <w:r>
        <w:t>Senior (60+)</w:t>
      </w:r>
    </w:p>
    <w:p>
      <w:pPr>
        <w:pStyle w:val="Heading2"/>
      </w:pPr>
      <w:r>
        <w:t>Risky</w:t>
      </w:r>
    </w:p>
    <w:p>
      <w:pPr>
        <w:pStyle w:val="Heading3"/>
      </w:pPr>
      <w:r>
        <w:t>Diet</w:t>
      </w:r>
    </w:p>
    <w:p>
      <w:r>
        <w:t>- Eat soft, fiber-rich foods like oats and steamed vegetables.</w:t>
      </w:r>
    </w:p>
    <w:p>
      <w:r>
        <w:t>- Avoid high-sugar fruits such as mangoes and grapes.</w:t>
      </w:r>
    </w:p>
    <w:p>
      <w:r>
        <w:t>- Limit salt intake.</w:t>
      </w:r>
    </w:p>
    <w:p>
      <w:pPr>
        <w:pStyle w:val="Heading3"/>
      </w:pPr>
      <w:r>
        <w:t>Exercise</w:t>
      </w:r>
    </w:p>
    <w:p>
      <w:r>
        <w:t>- Gentle walking after meals.</w:t>
      </w:r>
    </w:p>
    <w:p>
      <w:r>
        <w:t>- Chair yoga or seated stretches.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Have meals at fixed times.</w:t>
      </w:r>
    </w:p>
    <w:p>
      <w:r>
        <w:t>- Avoid late-night snacks.</w:t>
      </w:r>
    </w:p>
    <w:p>
      <w:pPr>
        <w:pStyle w:val="Heading3"/>
      </w:pPr>
      <w:r>
        <w:t>Exercise</w:t>
      </w:r>
    </w:p>
    <w:p>
      <w:r>
        <w:t>- Short strolls after each meal.</w:t>
      </w:r>
    </w:p>
    <w:p>
      <w:r>
        <w:t>- Gentle stretching twice daily.</w:t>
      </w:r>
    </w:p>
    <w:p>
      <w:pPr>
        <w:pStyle w:val="Title"/>
      </w:pPr>
      <w:r>
        <w:t>⚖️ SECTION 3: BODY FAT CONTROL</w:t>
      </w:r>
    </w:p>
    <w:p>
      <w:pPr>
        <w:pStyle w:val="Heading1"/>
      </w:pPr>
      <w:r>
        <w:t>Young (&lt;40)</w:t>
      </w:r>
    </w:p>
    <w:p>
      <w:pPr>
        <w:pStyle w:val="Heading2"/>
      </w:pPr>
      <w:r>
        <w:t>High Body Fat</w:t>
      </w:r>
    </w:p>
    <w:p>
      <w:pPr>
        <w:pStyle w:val="Heading3"/>
      </w:pPr>
      <w:r>
        <w:t>Diet</w:t>
      </w:r>
    </w:p>
    <w:p>
      <w:r>
        <w:t>- Stay in calorie deficit by tracking food intake.</w:t>
      </w:r>
    </w:p>
    <w:p>
      <w:r>
        <w:t>- Avoid fried and fast food.</w:t>
      </w:r>
    </w:p>
    <w:p>
      <w:r>
        <w:t>- Eat more protein and vegetables.</w:t>
      </w:r>
    </w:p>
    <w:p>
      <w:pPr>
        <w:pStyle w:val="Heading3"/>
      </w:pPr>
      <w:r>
        <w:t>Exercise</w:t>
      </w:r>
    </w:p>
    <w:p>
      <w:r>
        <w:t>- Do circuit training 3x/week.</w:t>
      </w:r>
    </w:p>
    <w:p>
      <w:r>
        <w:t>- Walk at least 10,000 steps daily.</w:t>
      </w:r>
    </w:p>
    <w:p>
      <w:pPr>
        <w:pStyle w:val="Heading2"/>
      </w:pPr>
      <w:r>
        <w:t>Low Body Fat</w:t>
      </w:r>
    </w:p>
    <w:p>
      <w:pPr>
        <w:pStyle w:val="Heading3"/>
      </w:pPr>
      <w:r>
        <w:t>Diet</w:t>
      </w:r>
    </w:p>
    <w:p>
      <w:r>
        <w:t>- Eat calorie-dense healthy foods like nuts and avocados.</w:t>
      </w:r>
    </w:p>
    <w:p>
      <w:r>
        <w:t>- Add whole grain carbs to each meal.</w:t>
      </w:r>
    </w:p>
    <w:p>
      <w:pPr>
        <w:pStyle w:val="Heading3"/>
      </w:pPr>
      <w:r>
        <w:t>Exercise</w:t>
      </w:r>
    </w:p>
    <w:p>
      <w:r>
        <w:t>- Strength training 4x/week.</w:t>
      </w:r>
    </w:p>
    <w:p>
      <w:r>
        <w:t>- Limit cardio to preserve muscle mass.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Maintain balanced diet with variety of foods.</w:t>
      </w:r>
    </w:p>
    <w:p>
      <w:r>
        <w:t>- Include seasonal fruits and vegetables.</w:t>
      </w:r>
    </w:p>
    <w:p>
      <w:pPr>
        <w:pStyle w:val="Heading3"/>
      </w:pPr>
      <w:r>
        <w:t>Exercise</w:t>
      </w:r>
    </w:p>
    <w:p>
      <w:r>
        <w:t>- Mix cardio and strength training weekly.</w:t>
      </w:r>
    </w:p>
    <w:p>
      <w:pPr>
        <w:pStyle w:val="Heading1"/>
      </w:pPr>
      <w:r>
        <w:t>Middle (40–59)</w:t>
      </w:r>
    </w:p>
    <w:p>
      <w:pPr>
        <w:pStyle w:val="Heading2"/>
      </w:pPr>
      <w:r>
        <w:t>High Body Fat</w:t>
      </w:r>
    </w:p>
    <w:p>
      <w:pPr>
        <w:pStyle w:val="Heading3"/>
      </w:pPr>
      <w:r>
        <w:t>Diet</w:t>
      </w:r>
    </w:p>
    <w:p>
      <w:r>
        <w:t>- Avoid sugary foods and drinks.</w:t>
      </w:r>
    </w:p>
    <w:p>
      <w:r>
        <w:t>- Use smaller plates to control portions.</w:t>
      </w:r>
    </w:p>
    <w:p>
      <w:pPr>
        <w:pStyle w:val="Heading3"/>
      </w:pPr>
      <w:r>
        <w:t>Exercise</w:t>
      </w:r>
    </w:p>
    <w:p>
      <w:r>
        <w:t>- Low-impact cardio 5 days/week.</w:t>
      </w:r>
    </w:p>
    <w:p>
      <w:r>
        <w:t>- Strength training twice a week.</w:t>
      </w:r>
    </w:p>
    <w:p>
      <w:pPr>
        <w:pStyle w:val="Heading2"/>
      </w:pPr>
      <w:r>
        <w:t>Low Body Fat</w:t>
      </w:r>
    </w:p>
    <w:p>
      <w:pPr>
        <w:pStyle w:val="Heading3"/>
      </w:pPr>
      <w:r>
        <w:t>Diet</w:t>
      </w:r>
    </w:p>
    <w:p>
      <w:r>
        <w:t>- Eat every 3–4 hours with calorie-dense snacks.</w:t>
      </w:r>
    </w:p>
    <w:p>
      <w:r>
        <w:t>- Include dairy and lean meats.</w:t>
      </w:r>
    </w:p>
    <w:p>
      <w:pPr>
        <w:pStyle w:val="Heading3"/>
      </w:pPr>
      <w:r>
        <w:t>Exercise</w:t>
      </w:r>
    </w:p>
    <w:p>
      <w:r>
        <w:t>- Strength training with light weights.</w:t>
      </w:r>
    </w:p>
    <w:p>
      <w:r>
        <w:t>- Stretch regularly.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Balanced macros with whole grains and proteins.</w:t>
      </w:r>
    </w:p>
    <w:p>
      <w:pPr>
        <w:pStyle w:val="Heading3"/>
      </w:pPr>
      <w:r>
        <w:t>Exercise</w:t>
      </w:r>
    </w:p>
    <w:p>
      <w:r>
        <w:t>- Brisk walking 3–4 days/week.</w:t>
      </w:r>
    </w:p>
    <w:p>
      <w:pPr>
        <w:pStyle w:val="Heading1"/>
      </w:pPr>
      <w:r>
        <w:t>Senior (60+)</w:t>
      </w:r>
    </w:p>
    <w:p>
      <w:pPr>
        <w:pStyle w:val="Heading2"/>
      </w:pPr>
      <w:r>
        <w:t>High Body Fat</w:t>
      </w:r>
    </w:p>
    <w:p>
      <w:pPr>
        <w:pStyle w:val="Heading3"/>
      </w:pPr>
      <w:r>
        <w:t>Diet</w:t>
      </w:r>
    </w:p>
    <w:p>
      <w:r>
        <w:t>- Light calorie deficit with nutrient-rich meals.</w:t>
      </w:r>
    </w:p>
    <w:p>
      <w:r>
        <w:t>- Focus on easy-to-chew foods.</w:t>
      </w:r>
    </w:p>
    <w:p>
      <w:pPr>
        <w:pStyle w:val="Heading3"/>
      </w:pPr>
      <w:r>
        <w:t>Exercise</w:t>
      </w:r>
    </w:p>
    <w:p>
      <w:r>
        <w:t>- Chair exercises and short walks.</w:t>
      </w:r>
    </w:p>
    <w:p>
      <w:r>
        <w:t>- Stretch daily.</w:t>
      </w:r>
    </w:p>
    <w:p>
      <w:pPr>
        <w:pStyle w:val="Heading2"/>
      </w:pPr>
      <w:r>
        <w:t>Low Body Fat</w:t>
      </w:r>
    </w:p>
    <w:p>
      <w:pPr>
        <w:pStyle w:val="Heading3"/>
      </w:pPr>
      <w:r>
        <w:t>Diet</w:t>
      </w:r>
    </w:p>
    <w:p>
      <w:r>
        <w:t>- Add soups, smoothies, and healthy fats.</w:t>
      </w:r>
    </w:p>
    <w:p>
      <w:r>
        <w:t>- Eat small, frequent meals.</w:t>
      </w:r>
    </w:p>
    <w:p>
      <w:pPr>
        <w:pStyle w:val="Heading3"/>
      </w:pPr>
      <w:r>
        <w:t>Exercise</w:t>
      </w:r>
    </w:p>
    <w:p>
      <w:r>
        <w:t>- Light resistance band exercises.</w:t>
      </w:r>
    </w:p>
    <w:p>
      <w:r>
        <w:t>- Gentle yoga.</w:t>
      </w:r>
    </w:p>
    <w:p>
      <w:pPr>
        <w:pStyle w:val="Heading2"/>
      </w:pPr>
      <w:r>
        <w:t>Safe</w:t>
      </w:r>
    </w:p>
    <w:p>
      <w:pPr>
        <w:pStyle w:val="Heading3"/>
      </w:pPr>
      <w:r>
        <w:t>Diet</w:t>
      </w:r>
    </w:p>
    <w:p>
      <w:r>
        <w:t>- Stay hydrated and eat fiber-rich meals.</w:t>
      </w:r>
    </w:p>
    <w:p>
      <w:pPr>
        <w:pStyle w:val="Heading3"/>
      </w:pPr>
      <w:r>
        <w:t>Exercise</w:t>
      </w:r>
    </w:p>
    <w:p>
      <w:r>
        <w:t>- Gentle stretching and walking.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